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 w:val="1"/>
        <w:jc w:val="right"/>
      </w:pPr>
      <w:r>
        <w:t>هيئة البيئة - أبوظبي تدير بالها على البيئة في الإمارة. مهمتهم يحافظون على الطبيعة في أبوظبي، ويوازنون بين التطوير والمحافظة على البيئة عشان حياة أحسن للكل، سواء سكان أو زوار.</w:t>
        <w:br/>
        <w:br/>
        <w:t>هيئة البيئة مهتمة بالتنوع البيولوجي في أبوظبي، ويحافظون على حيوانات مثل المها العربي، والحبارى، والأطوم، والسلاحف. ويشرفون على محميات مثل الوثبة وجبل حفيت والقرم، عشان يحمون النباتات والحيوانات.</w:t>
        <w:br/>
        <w:br/>
        <w:t>أماكن سياحية من هيئة البيئة:</w:t>
        <w:br/>
        <w:t>محمية الوثبة للأراضي الرطبة: فيها فوق 250 نوع طيور، حتى الفلامنجو، وهي موقع رامسار.</w:t>
        <w:br/>
        <w:t>منتزه جبل حفيت الوطني: معروف بجباله وكهوفه وآثاره.</w:t>
        <w:br/>
        <w:t>حديقة مانجروف الوطنية: مكان للتجديف بالكاياك والتجديف واقف وسياحة بيئية، وتشوفون أشجار القرم اللي تحمي الساحل.</w:t>
        <w:br/>
        <w:t>محمية كثبان الوثبة الرملية الأحفورية: فيها فوق 1700 كثيب رملي متحجر، شكل جيولوجي فريد.</w:t>
        <w:br/>
        <w:br/>
        <w:t>هيئة البيئة مركزين على الاستدامة، يراقبون جودة الهواء، ونظافة الشواطئ، ويحافظون على الحيوانات، ويوفرون حلول مستدامة للمجتمع.</w:t>
        <w:br/>
        <w:br/>
        <w:t>الزوار نقدر مشاركتهم في مبادرات بيئية وتطوعية عشان أبوظبي تصير أحلى وأخضر.</w:t>
        <w:br/>
        <w:br/>
        <w:t>هيئة البيئة تحافظ على طبيعة أبوظبي وتوفر أماكن للزوار. هذي إرشادات عشان تجربتك تكون ممتعة وآمنة وما تضر البيئة.</w:t>
        <w:br/>
        <w:br/>
        <w:t>جديد للزوار:</w:t>
        <w:br/>
        <w:t>جولات وأنشطة بيئية:</w:t>
        <w:br/>
        <w:t>تجديف بالكاياك: في حديقة مانجروف الوطنية، من 150 درهم للشخص مع مرشد.</w:t>
        <w:br/>
        <w:t>رحلات مشاهدة طيور: للعائلات والمهتمين، من 100 درهم للمجموعة.</w:t>
        <w:br/>
        <w:t>مراقبة نجوم: في جبل حفيت، تشوفون سماء الليل روعة.</w:t>
        <w:br/>
        <w:br/>
        <w:t>مراكز تعليمية:</w:t>
        <w:br/>
        <w:t>مركز الشيخ زايد لعلوم الصحراء: معارض وورش عمل عن بيئة أبوظبي. الدخول 50 درهم للكبار و25 درهم للأطفال أقل من 12 سنة.</w:t>
        <w:br/>
        <w:br/>
        <w:t>فعاليات خاصة:</w:t>
        <w:br/>
        <w:t>مهرجان الفلامنجو: في محمية الوثبة كل شتاء، عشان الفلامنجو المهاجر.</w:t>
        <w:br/>
        <w:t>أسبوع البيئة: أنشطة وورش عمل ومعارض في مواقع هيئة البيئة عشان الاستدامة.</w:t>
      </w:r>
    </w:p>
    <w:p>
      <w:pPr>
        <w:bidi w:val="1"/>
        <w:jc w:val="right"/>
      </w:pPr>
      <w:r>
        <w:t>يا هلا بالزوار!</w:t>
        <w:br/>
        <w:br/>
        <w:t>خلكم بعيد عن الحيوانات والنباتات. لا تطعمون الحيوانات ولا تزعجونها.  لا تستخدمون الفلاش لما تصورون قريب منهم. لا تقطفون النباتات ولا تاخذون الصخور أو الأصداف.</w:t>
        <w:br/>
        <w:br/>
        <w:t>امشوا على المسارات المحددة والخشبية عشان ما تخربون البيئة وما تتعورون. اتبعوا العلامات اللي تدلكم على المناطق الممنوعة عشان نحمي أماكن تعشيش الحيوانات. البسوا أحذية قوية لما تروحون جبل حفيت أو أي مكان طبيعي.</w:t>
        <w:br/>
        <w:br/>
        <w:t>الزبالة في مكانها،  حطوا زبالتكم في الحاويات.  إذا ما لقيتوا حاويات، خذوا زبالتكم معاكم.</w:t>
        <w:br/>
        <w:br/>
        <w:t>ممنوع التدخين،  ممنوع إشعال النار، ممنوع استخدام الدرون إلا إذا فيه تصريح. هالأشياء تضر بالبيئة وممكن تسبب حرايق. الألعاب النارية والموسيقى الصاخبة والسيارات الغير مرخصة ممنوعة منعاً باتاً في كل المناطق المحمية.  لا تصيدون ولا تاخذون أي كائنات بحرية إلا إذا كان فيه تصريح.</w:t>
        <w:br/>
        <w:br/>
        <w:t>التصوير الشخصي عادي، بس إذا بتستخدمون معدات احترافية ممكن تحتاجون تصريح.  احترموا خصوصية الزوار. الدرون لازم له تصريح من هيئة البيئة - أبوظبي.  تصوير حفلات الزفاف أو المناسبات في المناطق المحمية لازم له تصريح وممكن يكلفكم فلوس زيادة.</w:t>
      </w:r>
    </w:p>
    <w:p>
      <w:pPr>
        <w:bidi w:val="1"/>
        <w:jc w:val="right"/>
      </w:pPr>
      <w:r>
        <w:t>ارشادات الموقع:</w:t>
        <w:br/>
        <w:br/>
        <w:t>كثبان الوثبة:</w:t>
        <w:br/>
        <w:t>مكان فيه فوق الـ ١٧٠٠ كثيب رملي متحجر.</w:t>
        <w:br/>
        <w:t>لا تصعدون على الكثبان عشان ما تتكسر.</w:t>
        <w:br/>
        <w:t>خلكم في أماكن المشاهدة.</w:t>
        <w:br/>
        <w:t>الجولات بـ ٧٥ درهم للكبير و ٤٠ للصغير. الحجز من موقع هيئة البيئة - أبوظبي.</w:t>
        <w:br/>
        <w:t>الجولات المسائية فيها سوالف بيئة بـ ١٠٠ درهم للشخص.</w:t>
        <w:br/>
        <w:br/>
        <w:t>الوثبة للأراضي الرطبة:</w:t>
        <w:br/>
        <w:t>مكان رامسار مهم عالمياً.</w:t>
        <w:br/>
        <w:t>لا تصرخون عشان ما تزعجون الطيور، خاصة وقت التكاثر.</w:t>
        <w:br/>
        <w:t>استخدموا الدربيل عشان تشوفون الطيور عدل.</w:t>
        <w:br/>
        <w:t>في أبراج مراقبة فيها دربيل.</w:t>
        <w:br/>
        <w:t>الجولة مع حراس الغابة كل جمعة بـ ٥٠ درهم.</w:t>
        <w:br/>
        <w:br/>
        <w:t>جبل حفيت:</w:t>
        <w:br/>
        <w:t>المكان جبلي، البسوا جزمة عدلة.</w:t>
        <w:br/>
        <w:t>اشربوا ماي وايد وانتبهوا على حالكم.</w:t>
        <w:br/>
        <w:t>بعض الأماكن تحتاجون فيها دليل، تأكدوا قبل.</w:t>
        <w:br/>
        <w:t>موجود أماكن تخييم بـ ١٥٠ درهم للخيمة في الليلة.</w:t>
        <w:br/>
        <w:t>جولات الكهوف مع دليل بـ ١٢٠ درهم للشخص.</w:t>
        <w:br/>
        <w:br/>
        <w:t>مانجروف:</w:t>
        <w:br/>
        <w:t>التجديف بالكاياك والتجديف واقف وايد مشهور هني.</w:t>
        <w:br/>
        <w:t>خذوا التصاريح اللازمة والتزموا بتعليمات السلامة من منظمي الرحلات.</w:t>
        <w:br/>
        <w:t>الجلسات الجماعية للتجديف بـ ١٢٠ درهم للشخص للمجموعات من خمس أشخاص وفوق.</w:t>
        <w:br/>
        <w:t>في فعاليات تنظيف المانجروف ببلاش في بعض الأوقات.</w:t>
      </w:r>
    </w:p>
    <w:p>
      <w:pPr>
        <w:bidi w:val="1"/>
        <w:jc w:val="right"/>
      </w:pPr>
      <w:r>
        <w:t>إجراءات الصحة والسلامة</w:t>
        <w:br/>
        <w:t>احتياطات كورونا:</w:t>
        <w:br/>
        <w:t>التزم بأي تعليمات صحية موجودة، يعني لبس الكمام والمسافة الآمنة.</w:t>
        <w:br/>
        <w:t>لا تزورنا إذا فيك أي مرض.</w:t>
        <w:br/>
        <w:t>للطوارئ:</w:t>
        <w:br/>
        <w:t>شوف وين مراكز الزوار وأرقام الطوارئ أول ما توصل.</w:t>
        <w:br/>
        <w:t>جوالك لازم يكون معاك دايماً عشان سلامتك.</w:t>
      </w:r>
    </w:p>
    <w:p>
      <w:pPr>
        <w:bidi w:val="1"/>
        <w:jc w:val="right"/>
      </w:pPr>
      <w:r>
        <w:t>محطات الاسعافات الأولية: موجودة في الأماكن المهمة مثل مراكز الزوار والأماكن الزحمة.</w:t>
        <w:br/>
        <w:t>أدوات الطوارئ موجودة مع الجولات السياحية اللي معاها مرشد.</w:t>
        <w:br/>
        <w:t>احتياطات الطقس:</w:t>
        <w:br/>
        <w:t>شوفوا الجو قبل لا تروحون الأماكن المفتوحة، خاصة في الصيف.</w:t>
        <w:br/>
        <w:t>خذوا معاكم واقي شمس وقبعات وماي عشان تظلون مرتاحين وما يأذيكم الشمس.</w:t>
        <w:br/>
        <w:t>تطبيق الموبايل:</w:t>
        <w:br/>
        <w:t>نزّلوا تطبيق هيئة البيئة والمحميات عشان تعرفون آخر الأخبار وتقدرون تتحركون براحة و تتصلون في حالات الطوارئ.</w:t>
      </w:r>
    </w:p>
    <w:p>
      <w:pPr>
        <w:bidi w:val="1"/>
        <w:jc w:val="right"/>
      </w:pPr>
      <w:r>
        <w:t>تجارب يديده وغريبة وايد</w:t>
        <w:br/>
        <w:t>رحلات سفاري بالليل مع دليل:</w:t>
        <w:br/>
        <w:t>شوف الحيوانات بالليل في المحميات، مثل محمية الوثبة أو جبل حفيت. بـ 200 درهم للشخص، مع أدوات تشوف فيها بالليل.</w:t>
        <w:br/>
        <w:t>رحلات نحمي فيها الصحرا:</w:t>
        <w:br/>
        <w:t>تعرف على النباتات والحيوانات مع المختصين بـ 150 درهم للشخص الكبير. بتشوفون كيف نحمي الغزلان العربية.</w:t>
        <w:br/>
        <w:t>رحلات التراث والثقافة والبيئة:</w:t>
        <w:br/>
        <w:t>شوف علاقة التراث والثقافة والبيئة في أبوظبي في منتزه القرم. بـ 75 درهم للشخص، وكل أسبوعين فيه عرض.</w:t>
        <w:br/>
        <w:t>تعلّم تفاعلي للعوايل واليهال</w:t>
        <w:br/>
        <w:t>برنامج الحارس الصغير:</w:t>
        <w:br/>
        <w:t>تجربة عملية لليهال من 7 لين 12 سنة. يزرعون القرم وينظفون الشواطئ ويتعرفون على الحيوانات. بـ 50 درهم للياهل.</w:t>
        <w:br/>
        <w:t>قصص عن البيئة:</w:t>
        <w:br/>
        <w:t>كل شهر في مركز الشيخ زايد لعلوم الصحرا. بـ 20 درهم للياهل، والكبار يدخلون ببلاش.</w:t>
        <w:br/>
        <w:t>معارض الواقع الافتراضي (VR):</w:t>
        <w:br/>
        <w:t>جولات VR تفاعلية عن بيئة أبوظبي في مراكز الزوار.</w:t>
        <w:br/>
        <w:t>فعاليات ومهرجانات كل سنة</w:t>
        <w:br/>
        <w:t>أسبوع التوعية عن الإطوم:</w:t>
        <w:br/>
        <w:t>فعاليات تعليمية عن الإطوم. في تجديف كاياك وكلام من علماء الأحياء البحرية.</w:t>
        <w:br/>
        <w:t>ماراثون القرم:</w:t>
        <w:br/>
        <w:t>ماراثون كل سنة للتوعية عن القرم. بـ 100 درهم لكل واحد.</w:t>
        <w:br/>
        <w:t>حملات تنظيف:</w:t>
        <w:br/>
        <w:t>تنظيف السواحل للأفراد والجروبات. تاخذون شهادات تقدير.</w:t>
        <w:br/>
        <w:t>نصايح للزوار</w:t>
        <w:br/>
        <w:t>أحسن وقت للزيارة:</w:t>
        <w:br/>
        <w:t>تشوف الطيور: من أكتوبر لين أبريل.</w:t>
        <w:br/>
        <w:t>الأنشطة الخارجية: الصبح بدري والعصر في الأشهر الباردة (من نوفمبر لين مارس).</w:t>
        <w:br/>
        <w:t>الأشياء اللي تاخذونها معاكم:</w:t>
        <w:br/>
        <w:t>نظارة تشوفون فيها الحيوانات.</w:t>
        <w:br/>
        <w:t>واقي شمس، وقبعات، وقارورة ماي عشان البيئة.</w:t>
        <w:br/>
        <w:t>ورش تصوير:</w:t>
        <w:br/>
        <w:t>ورش لتصوير الحيوانات والطبيعة. بـ 250 درهم، وكل شهر فيه ورشة.</w:t>
        <w:br/>
        <w:t>أماكن سهلة للكل</w:t>
        <w:br/>
        <w:t>تأجير عربات كهربائية:</w:t>
        <w:br/>
        <w:t>في محمية الوثبة وجبل حفيت بـ 100 درهم للساعة.</w:t>
        <w:br/>
        <w:t>خرايط برايل:</w:t>
        <w:br/>
        <w:t>في مراكز الزوار للي ما يشوفون.</w:t>
        <w:br/>
        <w:t>أماكن راحة للعوايل:</w:t>
        <w:br/>
        <w:t>غرف للأمهات، وأماكن جلوس مظللة، وأشياء لليهال.</w:t>
        <w:br/>
        <w:t>عروض وخصومات</w:t>
        <w:br/>
        <w:t>خصومات للجروبات:</w:t>
        <w:br/>
        <w:t>10 أشخاص أو أكثر ياخذون خصم 15% على الرحلات والفعاليات.</w:t>
        <w:br/>
        <w:t>بطاقة سنوية:</w:t>
        <w:br/>
        <w:t>دخول كل مكان تابع لـ EAD ببلاش وفعاليات خاصة. بـ 500 درهم للشخص الكبير و300 درهم للطالب.</w:t>
        <w:br/>
        <w:t>عروض موسمية:</w:t>
        <w:br/>
        <w:t>اليهال تحت 12 سنة يدخلون ببلاش في الصيف (يونيو - أغسطس).</w:t>
        <w:br/>
        <w:t>تجربة الزائر بالتكنولوجيا</w:t>
        <w:br/>
        <w:t>الواقع المعزز (AR):</w:t>
        <w:br/>
        <w:t>شوف صور افتراضية للحيوانات والأماكن في بعض المواقع بتلفونك.</w:t>
        <w:br/>
        <w:t>حجز أونلاين:</w:t>
        <w:br/>
        <w:t>احجز الرحلات والفعاليات من موقع EAD أو التطبيق.</w:t>
        <w:br/>
        <w:t>هدايا تذكارية رقمية:</w:t>
        <w:br/>
        <w:t>معرض خاص لزيارتك، مع صور وشهادات بيئية.</w:t>
        <w:br/>
        <w:t>برامج تعليمية ورحلات</w:t>
        <w:br/>
        <w:t>رحلات مع دليل:</w:t>
        <w:br/>
        <w:t>في وايد أماكن، رحلات مع دليل يعطيك معلومات عن البيئة. الأفضل تحجز قبل.</w:t>
        <w:br/>
        <w:t>معارض تفاعلية:</w:t>
        <w:br/>
        <w:t>في أماكن مثل مركز الشيخ زايد لعلوم الصحرا، معارض تفاعلية لكل الأعمار. استخدمها عشان تفهم بيئة أبوظبي.</w:t>
        <w:br/>
        <w:t>رحلات خاصة: للمدارس والشركات. تبدأ من 300 درهم لجروب لين 15 شخص.</w:t>
        <w:br/>
        <w:t>برامج علوم للمواطنين: شارك في دراسات عن البيئة.</w:t>
        <w:br/>
        <w:t>ورش عمل: فعاليات عن الاستدامة، من 100 درهم لكل واحد.</w:t>
      </w:r>
    </w:p>
    <w:p>
      <w:pPr>
        <w:bidi w:val="1"/>
        <w:jc w:val="right"/>
      </w:pPr>
      <w:r>
        <w:t>إمكانية الوصول</w:t>
        <w:br/>
        <w:t>مرافق:</w:t>
        <w:br/>
        <w:t>بعض الأماكن فيها ترتيبات حق أصحاب الهمم، مثل ممرات وحمامات سهلة الوصول.</w:t>
        <w:br/>
        <w:t>شوف خيارات إمكانية الوصول قبل لا تروح.</w:t>
        <w:br/>
        <w:t>في ممرات حق الكراسي المتحركة في محمية الوثبة للأراضي الرطبة.</w:t>
        <w:br/>
        <w:t>متوفر جولات صوتية لأصحاب الهمم اللي عندهم إعاقة بصرية.</w:t>
        <w:br/>
        <w:t>مواصلات:</w:t>
        <w:br/>
        <w:t>تأكد إن عندك موصلات مضمونة من وإلى الأماكن، لأن بعضها بعيد وشوي والتنقل العام فيها محدود.</w:t>
        <w:br/>
        <w:t>فيه باصات بين الأماكن المشهورة وقت الذروة. التذكرة بـ ٢٥ درهم للشخص الواحد رايح جاي.</w:t>
      </w:r>
    </w:p>
    <w:p>
      <w:pPr>
        <w:bidi w:val="1"/>
        <w:jc w:val="right"/>
      </w:pPr>
      <w:r>
        <w:t>التصاريح والقوانين</w:t>
        <w:br/>
        <w:t>تصاريح الدخول:</w:t>
        <w:br/>
        <w:t>بعض المناطق يبغالها تصاريح دخول أو ساعات الزيارة فيها محدودة.</w:t>
        <w:br/>
        <w:t>شوف شو المطلوب قبل لا تروح عشان ما تتوهق.</w:t>
        <w:br/>
        <w:t>البحث والدراسة:</w:t>
        <w:br/>
        <w:t>إذا بتسوي بحث أو بتستخدم معدات احترافية، لازم تاخذ موافقة من هيئة البيئة والمحميات (EAD).</w:t>
        <w:br/>
        <w:t>أي شي ما عليه تصريح ممنوع.</w:t>
        <w:br/>
        <w:t>رسوم الدخول:</w:t>
        <w:br/>
        <w:t>وايد أماكن تدخل اليهال أعمارهم أقل من خمس سنين ببلاش، وفي خصم للطلاب وكبار السن.</w:t>
        <w:br/>
        <w:t>موافقات البحث والتصوير:</w:t>
        <w:br/>
        <w:t>طلبات تصاريح البحث لازم تقدمها قبل 30 يوم عالاقل عن طريق موقع EAD.</w:t>
        <w:br/>
        <w:t>تصاريح التصوير الاحترافي تبدأ من 1000 درهم لليوم.</w:t>
      </w:r>
    </w:p>
    <w:p>
      <w:r>
        <w:t>معلومات الاتصال والحجز</w:t>
        <w:br/>
        <w:t xml:space="preserve">موقع إلكتروني: </w:t>
        <w:br/>
        <w:t xml:space="preserve">بريد إلكتروني: </w:t>
        <w:br/>
        <w:t>الهاتف: +971 2 445 4777</w:t>
        <w:br/>
        <w:t>وسائل التواصل الاجتماعي: تابعوا EAD على Instagram وFacebook وTwitter للحصول على تحديثات حول الفعاليات والبرامج.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